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EC2" w14:textId="77777777" w:rsidR="00421CB3" w:rsidRPr="003B2D92" w:rsidRDefault="00D67E2F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3B2D92">
        <w:rPr>
          <w:rFonts w:ascii="Times New Roman" w:hAnsi="Times New Roman" w:cs="Times New Roman"/>
          <w:sz w:val="40"/>
          <w:szCs w:val="40"/>
        </w:rPr>
        <w:t>Strategic Product Placement Analysis – Project Documentation</w:t>
      </w:r>
    </w:p>
    <w:p w14:paraId="6E74BA69" w14:textId="77777777" w:rsidR="00421CB3" w:rsidRPr="003B2D92" w:rsidRDefault="00D67E2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2D92">
        <w:rPr>
          <w:rFonts w:ascii="Times New Roman" w:hAnsi="Times New Roman" w:cs="Times New Roman"/>
          <w:sz w:val="32"/>
          <w:szCs w:val="32"/>
        </w:rPr>
        <w:t>1. Introduction</w:t>
      </w:r>
    </w:p>
    <w:p w14:paraId="0F20485B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Project Title:</w:t>
      </w:r>
      <w:r w:rsidRPr="003B2D92">
        <w:rPr>
          <w:rFonts w:ascii="Times New Roman" w:hAnsi="Times New Roman" w:cs="Times New Roman"/>
          <w:sz w:val="24"/>
          <w:szCs w:val="24"/>
        </w:rPr>
        <w:t xml:space="preserve"> Strategic Product Placement Analysis</w:t>
      </w:r>
    </w:p>
    <w:p w14:paraId="03F4D512" w14:textId="3A9C4B9C" w:rsidR="007A221A" w:rsidRDefault="00D67E2F" w:rsidP="003B2D92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Team Members: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- P</w:t>
      </w:r>
      <w:r w:rsidR="003B2D92">
        <w:rPr>
          <w:rFonts w:ascii="Times New Roman" w:hAnsi="Times New Roman" w:cs="Times New Roman"/>
          <w:sz w:val="24"/>
          <w:szCs w:val="24"/>
        </w:rPr>
        <w:t xml:space="preserve">. </w:t>
      </w:r>
      <w:r w:rsidRPr="003B2D92">
        <w:rPr>
          <w:rFonts w:ascii="Times New Roman" w:hAnsi="Times New Roman" w:cs="Times New Roman"/>
          <w:sz w:val="24"/>
          <w:szCs w:val="24"/>
        </w:rPr>
        <w:t xml:space="preserve">Nandhini – </w:t>
      </w:r>
      <w:r w:rsidR="00B661BA">
        <w:rPr>
          <w:rFonts w:ascii="Times New Roman" w:hAnsi="Times New Roman" w:cs="Times New Roman"/>
          <w:sz w:val="24"/>
          <w:szCs w:val="24"/>
        </w:rPr>
        <w:t xml:space="preserve">Data collection &amp;Extraction, Data preparation, </w:t>
      </w:r>
      <w:r w:rsidRPr="003B2D92">
        <w:rPr>
          <w:rFonts w:ascii="Times New Roman" w:hAnsi="Times New Roman" w:cs="Times New Roman"/>
          <w:sz w:val="24"/>
          <w:szCs w:val="24"/>
        </w:rPr>
        <w:t>Data Visualization</w:t>
      </w:r>
      <w:r w:rsidR="00F619A2">
        <w:rPr>
          <w:rFonts w:ascii="Times New Roman" w:hAnsi="Times New Roman" w:cs="Times New Roman"/>
          <w:sz w:val="24"/>
          <w:szCs w:val="24"/>
        </w:rPr>
        <w:t>, Performance testing</w:t>
      </w:r>
      <w:r w:rsidRPr="003B2D92">
        <w:rPr>
          <w:rFonts w:ascii="Times New Roman" w:hAnsi="Times New Roman" w:cs="Times New Roman"/>
          <w:sz w:val="24"/>
          <w:szCs w:val="24"/>
        </w:rPr>
        <w:t xml:space="preserve"> </w:t>
      </w:r>
      <w:r w:rsidRPr="003B2D92">
        <w:rPr>
          <w:rFonts w:ascii="Times New Roman" w:hAnsi="Times New Roman" w:cs="Times New Roman"/>
          <w:sz w:val="24"/>
          <w:szCs w:val="24"/>
        </w:rPr>
        <w:t>&amp;</w:t>
      </w:r>
      <w:r w:rsidR="00B661BA">
        <w:rPr>
          <w:rFonts w:ascii="Times New Roman" w:hAnsi="Times New Roman" w:cs="Times New Roman"/>
          <w:sz w:val="24"/>
          <w:szCs w:val="24"/>
        </w:rPr>
        <w:t xml:space="preserve"> </w:t>
      </w:r>
      <w:r w:rsidRPr="003B2D92">
        <w:rPr>
          <w:rFonts w:ascii="Times New Roman" w:hAnsi="Times New Roman" w:cs="Times New Roman"/>
          <w:sz w:val="24"/>
          <w:szCs w:val="24"/>
        </w:rPr>
        <w:t>Web Integration</w:t>
      </w:r>
      <w:r w:rsidR="00B661BA">
        <w:rPr>
          <w:rFonts w:ascii="Times New Roman" w:hAnsi="Times New Roman" w:cs="Times New Roman"/>
          <w:sz w:val="24"/>
          <w:szCs w:val="24"/>
        </w:rPr>
        <w:t>.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-</w:t>
      </w:r>
      <w:r w:rsidR="003B2D92">
        <w:rPr>
          <w:rFonts w:ascii="Times New Roman" w:hAnsi="Times New Roman" w:cs="Times New Roman"/>
          <w:sz w:val="24"/>
          <w:szCs w:val="24"/>
        </w:rPr>
        <w:t>R</w:t>
      </w:r>
      <w:r w:rsidR="007A221A">
        <w:rPr>
          <w:rFonts w:ascii="Times New Roman" w:hAnsi="Times New Roman" w:cs="Times New Roman"/>
          <w:sz w:val="24"/>
          <w:szCs w:val="24"/>
        </w:rPr>
        <w:t>.</w:t>
      </w:r>
      <w:r w:rsidR="003B2D92">
        <w:rPr>
          <w:rFonts w:ascii="Times New Roman" w:hAnsi="Times New Roman" w:cs="Times New Roman"/>
          <w:sz w:val="24"/>
          <w:szCs w:val="24"/>
        </w:rPr>
        <w:t xml:space="preserve"> Nikitha </w:t>
      </w:r>
      <w:r w:rsidR="00B661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7A221A">
        <w:rPr>
          <w:rFonts w:ascii="Times New Roman" w:hAnsi="Times New Roman" w:cs="Times New Roman"/>
          <w:sz w:val="24"/>
          <w:szCs w:val="24"/>
        </w:rPr>
        <w:t xml:space="preserve">              -O. Veni                                                                                                                                          -K. Pallavi                                                                                               </w:t>
      </w:r>
    </w:p>
    <w:p w14:paraId="4B728E5F" w14:textId="77AF159C" w:rsidR="00421CB3" w:rsidRPr="003B2D92" w:rsidRDefault="00D67E2F" w:rsidP="003B2D9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3B2D92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2. Project Overview</w:t>
      </w:r>
    </w:p>
    <w:p w14:paraId="04CCA503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Purpose: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The purpose of this project is to analyze and visualize product placement performance across different region</w:t>
      </w:r>
      <w:r w:rsidRPr="003B2D92">
        <w:rPr>
          <w:rFonts w:ascii="Times New Roman" w:hAnsi="Times New Roman" w:cs="Times New Roman"/>
          <w:sz w:val="24"/>
          <w:szCs w:val="24"/>
        </w:rPr>
        <w:t>s and store segments. The project aims to assist businesses in making data-driven decisions for maximizing product visibility and customer reach.</w:t>
      </w:r>
    </w:p>
    <w:p w14:paraId="39E3170B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Features: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Interactive Tableau Dashboard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Tableau Story highlighting key insights and KPIs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Embedde</w:t>
      </w:r>
      <w:r w:rsidRPr="003B2D92">
        <w:rPr>
          <w:rFonts w:ascii="Times New Roman" w:hAnsi="Times New Roman" w:cs="Times New Roman"/>
          <w:sz w:val="24"/>
          <w:szCs w:val="24"/>
        </w:rPr>
        <w:t>d visualizations into a responsive HTML website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Clean UI with section-wise layout for both dashboard and story</w:t>
      </w:r>
    </w:p>
    <w:p w14:paraId="57F7C840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3. Architecture</w:t>
      </w:r>
    </w:p>
    <w:p w14:paraId="57CA357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Frontend: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Simple HTML5 and CSS3 website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Responsive layout with embedded Tableau visualizations</w:t>
      </w:r>
    </w:p>
    <w:p w14:paraId="0372C804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Backend: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No ba</w:t>
      </w:r>
      <w:r w:rsidRPr="003B2D92">
        <w:rPr>
          <w:rFonts w:ascii="Times New Roman" w:hAnsi="Times New Roman" w:cs="Times New Roman"/>
          <w:sz w:val="24"/>
          <w:szCs w:val="24"/>
        </w:rPr>
        <w:t>ckend server required (static website)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All logic handled on client-side with Tableau JavaScript API</w:t>
      </w:r>
    </w:p>
    <w:p w14:paraId="656FFF7E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Database: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Not applicable (data hosted on Tableau Public)</w:t>
      </w:r>
    </w:p>
    <w:p w14:paraId="14A96DE7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lastRenderedPageBreak/>
        <w:t>4. Setup Instructions</w:t>
      </w:r>
    </w:p>
    <w:p w14:paraId="42E9E453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Prerequisites: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Web browser (Chrome, Firefox, or Edge)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Int</w:t>
      </w:r>
      <w:r w:rsidRPr="003B2D92">
        <w:rPr>
          <w:rFonts w:ascii="Times New Roman" w:hAnsi="Times New Roman" w:cs="Times New Roman"/>
          <w:sz w:val="24"/>
          <w:szCs w:val="24"/>
        </w:rPr>
        <w:t>ernet connection to load Tableau embeds</w:t>
      </w:r>
    </w:p>
    <w:p w14:paraId="21E920D7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Installation: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1. Download the index.html file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2. Open the file in a browser (double-click or right-click &gt; Open with)</w:t>
      </w:r>
    </w:p>
    <w:p w14:paraId="079DA609" w14:textId="77777777" w:rsidR="00421CB3" w:rsidRPr="00B661BA" w:rsidRDefault="00D67E2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661BA">
        <w:rPr>
          <w:rFonts w:ascii="Times New Roman" w:hAnsi="Times New Roman" w:cs="Times New Roman"/>
          <w:sz w:val="32"/>
          <w:szCs w:val="32"/>
        </w:rPr>
        <w:t>5. Folder Structure</w:t>
      </w:r>
    </w:p>
    <w:p w14:paraId="45F75726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StrategicProductPlacement/</w:t>
      </w:r>
      <w:r w:rsidRPr="003B2D92">
        <w:rPr>
          <w:rFonts w:ascii="Times New Roman" w:hAnsi="Times New Roman" w:cs="Times New Roman"/>
          <w:sz w:val="24"/>
          <w:szCs w:val="24"/>
        </w:rPr>
        <w:br/>
        <w:t>│</w:t>
      </w:r>
      <w:r w:rsidRPr="003B2D92">
        <w:rPr>
          <w:rFonts w:ascii="Times New Roman" w:hAnsi="Times New Roman" w:cs="Times New Roman"/>
          <w:sz w:val="24"/>
          <w:szCs w:val="24"/>
        </w:rPr>
        <w:br/>
        <w:t>├── index.html        # Main HTML file with</w:t>
      </w:r>
      <w:r w:rsidRPr="003B2D92">
        <w:rPr>
          <w:rFonts w:ascii="Times New Roman" w:hAnsi="Times New Roman" w:cs="Times New Roman"/>
          <w:sz w:val="24"/>
          <w:szCs w:val="24"/>
        </w:rPr>
        <w:t xml:space="preserve"> embedded dashboard and story</w:t>
      </w:r>
      <w:r w:rsidRPr="003B2D92">
        <w:rPr>
          <w:rFonts w:ascii="Times New Roman" w:hAnsi="Times New Roman" w:cs="Times New Roman"/>
          <w:sz w:val="24"/>
          <w:szCs w:val="24"/>
        </w:rPr>
        <w:br/>
        <w:t>└── assets/           # (Optional) CSS/images if used in future enhancements</w:t>
      </w:r>
    </w:p>
    <w:p w14:paraId="3CD72944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6. Running the Application</w:t>
      </w:r>
    </w:p>
    <w:p w14:paraId="2556F517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 server setup is needed.</w:t>
      </w:r>
      <w:r w:rsidRPr="003B2D92">
        <w:rPr>
          <w:rFonts w:ascii="Times New Roman" w:hAnsi="Times New Roman" w:cs="Times New Roman"/>
          <w:sz w:val="24"/>
          <w:szCs w:val="24"/>
        </w:rPr>
        <w:br/>
        <w:t>• Simply open index.html in any browser.</w:t>
      </w:r>
    </w:p>
    <w:p w14:paraId="14052F9A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7. API Documentation</w:t>
      </w:r>
    </w:p>
    <w:p w14:paraId="25FFDBE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Not applicable – Tableau embe</w:t>
      </w:r>
      <w:r w:rsidRPr="003B2D92">
        <w:rPr>
          <w:rFonts w:ascii="Times New Roman" w:hAnsi="Times New Roman" w:cs="Times New Roman"/>
          <w:sz w:val="24"/>
          <w:szCs w:val="24"/>
        </w:rPr>
        <w:t>ds handle all visualization via iFrames and scripts.</w:t>
      </w:r>
      <w:r w:rsidRPr="003B2D92">
        <w:rPr>
          <w:rFonts w:ascii="Times New Roman" w:hAnsi="Times New Roman" w:cs="Times New Roman"/>
          <w:sz w:val="24"/>
          <w:szCs w:val="24"/>
        </w:rPr>
        <w:br/>
        <w:t>• Tableau JavaScript API is used to load visualizations.</w:t>
      </w:r>
    </w:p>
    <w:p w14:paraId="63A4B051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8. Authentication</w:t>
      </w:r>
    </w:p>
    <w:p w14:paraId="400D0D7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Not applicable – Tableau Public content is publicly accessible and doesn’t require authentication.</w:t>
      </w:r>
    </w:p>
    <w:p w14:paraId="4FCB23C4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9. User Interface</w:t>
      </w:r>
    </w:p>
    <w:p w14:paraId="3F27E840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Section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Header with project title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Dashboard section with product analysis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Story section showing visual walkthrough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Footer with copyright</w:t>
      </w:r>
    </w:p>
    <w:p w14:paraId="7905B51D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 Design: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Minimal, mobile-responsive layout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Embedded Tableau elements resize based on screen width</w:t>
      </w:r>
    </w:p>
    <w:p w14:paraId="6B021FE1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</w:t>
      </w: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0. Testing</w:t>
      </w:r>
    </w:p>
    <w:p w14:paraId="4B8DEECD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Manual testing done across: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Chrome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Firefox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Mobile view (responsive test via DevTools)</w:t>
      </w:r>
    </w:p>
    <w:p w14:paraId="1F0F1640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11. Screenshots or Demo</w:t>
      </w:r>
    </w:p>
    <w:p w14:paraId="20D55EAF" w14:textId="68FDEB25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Dashboard Preview: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="002E4374" w:rsidRPr="002E4374">
        <w:rPr>
          <w:rFonts w:ascii="Times New Roman" w:hAnsi="Times New Roman" w:cs="Times New Roman"/>
          <w:sz w:val="24"/>
          <w:szCs w:val="24"/>
        </w:rPr>
        <w:t>https://public.tableau.com/views/stratagicproduct/Dashboard1?:language=en-US&amp;publish=yes&amp;:sid=&amp;:redirect=auth&amp;:display_count=n&amp;:origin=viz_share_link</w:t>
      </w:r>
    </w:p>
    <w:p w14:paraId="349E135A" w14:textId="26FB3E5F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 xml:space="preserve">• Story </w:t>
      </w:r>
      <w:r w:rsidRPr="00B661BA">
        <w:rPr>
          <w:rFonts w:ascii="Times New Roman" w:hAnsi="Times New Roman" w:cs="Times New Roman"/>
          <w:sz w:val="28"/>
          <w:szCs w:val="28"/>
        </w:rPr>
        <w:t>Preview: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</w:t>
      </w:r>
      <w:r w:rsidR="002E4374" w:rsidRPr="002E4374">
        <w:rPr>
          <w:rFonts w:ascii="Times New Roman" w:hAnsi="Times New Roman" w:cs="Times New Roman"/>
          <w:sz w:val="24"/>
          <w:szCs w:val="24"/>
        </w:rPr>
        <w:t>https://public.tableau.com/views/stratagicproduct/Story1?:language=en-US&amp;publish=yes&amp;:sid=&amp;:redirect=auth&amp;:display_count=n&amp;:origin=viz_share_link</w:t>
      </w:r>
    </w:p>
    <w:p w14:paraId="2F592AE1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Live Demo: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Open index.html locally or host using GitHub Pages/Netlify.</w:t>
      </w:r>
    </w:p>
    <w:p w14:paraId="0ACEC2A6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12. Known Issues</w:t>
      </w:r>
    </w:p>
    <w:p w14:paraId="390E03AA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Tableau visualizations may take a few seconds to load on slow internet co</w:t>
      </w:r>
      <w:r w:rsidRPr="003B2D92">
        <w:rPr>
          <w:rFonts w:ascii="Times New Roman" w:hAnsi="Times New Roman" w:cs="Times New Roman"/>
          <w:sz w:val="24"/>
          <w:szCs w:val="24"/>
        </w:rPr>
        <w:t>nnections.</w:t>
      </w:r>
      <w:r w:rsidRPr="003B2D92">
        <w:rPr>
          <w:rFonts w:ascii="Times New Roman" w:hAnsi="Times New Roman" w:cs="Times New Roman"/>
          <w:sz w:val="24"/>
          <w:szCs w:val="24"/>
        </w:rPr>
        <w:br/>
        <w:t>• Requires internet access to fetch from Tableau Public.</w:t>
      </w:r>
    </w:p>
    <w:p w14:paraId="69AF74C9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13. Future Enhancements</w:t>
      </w:r>
    </w:p>
    <w:p w14:paraId="0B202FAB" w14:textId="77777777" w:rsidR="00421CB3" w:rsidRPr="003B2D92" w:rsidRDefault="00D67E2F">
      <w:pPr>
        <w:rPr>
          <w:rFonts w:ascii="Times New Roman" w:hAnsi="Times New Roman" w:cs="Times New Roman"/>
        </w:rPr>
      </w:pPr>
      <w:r w:rsidRPr="003B2D92">
        <w:rPr>
          <w:rFonts w:ascii="Times New Roman" w:hAnsi="Times New Roman" w:cs="Times New Roman"/>
          <w:sz w:val="24"/>
          <w:szCs w:val="24"/>
        </w:rPr>
        <w:t>• Add filters or controls to interact with visualizations directly from the website</w:t>
      </w:r>
      <w:r w:rsidRPr="003B2D92">
        <w:rPr>
          <w:rFonts w:ascii="Times New Roman" w:hAnsi="Times New Roman" w:cs="Times New Roman"/>
          <w:sz w:val="24"/>
          <w:szCs w:val="24"/>
        </w:rPr>
        <w:br/>
        <w:t>• Host the project using GitHub Pages for public access</w:t>
      </w:r>
      <w:r w:rsidRPr="003B2D92">
        <w:rPr>
          <w:rFonts w:ascii="Times New Roman" w:hAnsi="Times New Roman" w:cs="Times New Roman"/>
          <w:sz w:val="24"/>
          <w:szCs w:val="24"/>
        </w:rPr>
        <w:br/>
        <w:t>• Enhance styling with a</w:t>
      </w:r>
      <w:r w:rsidRPr="003B2D92">
        <w:rPr>
          <w:rFonts w:ascii="Times New Roman" w:hAnsi="Times New Roman" w:cs="Times New Roman"/>
          <w:sz w:val="24"/>
          <w:szCs w:val="24"/>
        </w:rPr>
        <w:t xml:space="preserve"> CSS framework (e.g., Bootstrap or Tailwind)</w:t>
      </w:r>
      <w:r w:rsidRPr="003B2D92">
        <w:rPr>
          <w:rFonts w:ascii="Times New Roman" w:hAnsi="Times New Roman" w:cs="Times New Roman"/>
          <w:sz w:val="24"/>
          <w:szCs w:val="24"/>
        </w:rPr>
        <w:br/>
        <w:t>• Integrate Google Analytics to track user engagement</w:t>
      </w:r>
    </w:p>
    <w:sectPr w:rsidR="00421CB3" w:rsidRPr="003B2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374"/>
    <w:rsid w:val="00326F90"/>
    <w:rsid w:val="003B2D92"/>
    <w:rsid w:val="00421CB3"/>
    <w:rsid w:val="007A221A"/>
    <w:rsid w:val="007F22B1"/>
    <w:rsid w:val="00AA1D8D"/>
    <w:rsid w:val="00B47730"/>
    <w:rsid w:val="00B661BA"/>
    <w:rsid w:val="00CB0664"/>
    <w:rsid w:val="00D67E2F"/>
    <w:rsid w:val="00F619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7742A"/>
  <w14:defaultImageDpi w14:val="300"/>
  <w15:docId w15:val="{D342FF9C-E433-4671-AD76-CC0ABE8E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2025-06-29T18:15:00Z</dcterms:created>
  <dcterms:modified xsi:type="dcterms:W3CDTF">2025-06-29T18:15:00Z</dcterms:modified>
  <cp:category/>
</cp:coreProperties>
</file>